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 — How to Run This Jupyter Notebook (No Coding Needed)</w:t>
      </w:r>
    </w:p>
    <w:p>
      <w:pPr>
        <w:pStyle w:val="Heading2"/>
      </w:pPr>
      <w:r>
        <w:t>1) Install Jupyter (one-time)</w:t>
      </w:r>
    </w:p>
    <w:p>
      <w:pPr>
        <w:pStyle w:val="ListBullet"/>
      </w:pPr>
      <w:r>
        <w:rPr>
          <w:sz w:val="22"/>
        </w:rPr>
        <w:t>If you don't already have Jupyter Notebook or JupyterLab installed, you must do this first. Jupyter is the interface that lets you open and run .ipynb (notebook) files interactively.</w:t>
      </w:r>
    </w:p>
    <w:p>
      <w:pPr>
        <w:pStyle w:val="ListBullet"/>
      </w:pPr>
      <w:r>
        <w:rPr>
          <w:sz w:val="22"/>
        </w:rPr>
        <w:t>Option 1 — Anaconda (easiest): Download and install Anaconda from its official site. This comes with Python, Jupyter, and many common data science libraries pre-installed.</w:t>
      </w:r>
    </w:p>
    <w:p>
      <w:pPr>
        <w:pStyle w:val="ListBullet"/>
      </w:pPr>
      <w:r>
        <w:rPr>
          <w:sz w:val="22"/>
        </w:rPr>
        <w:t>Option 2 — Plain Python: Install Python 3.10 or newer from python.org, then open a terminal or command prompt and run 'pip install jupyterlab' to install the Jupyter interface.</w:t>
      </w:r>
    </w:p>
    <w:p>
      <w:pPr>
        <w:pStyle w:val="Heading2"/>
      </w:pPr>
      <w:r>
        <w:t>2) Set up your environment</w:t>
      </w:r>
    </w:p>
    <w:p>
      <w:pPr>
        <w:pStyle w:val="ListBullet"/>
      </w:pPr>
      <w:r>
        <w:rPr>
          <w:sz w:val="22"/>
        </w:rPr>
        <w:t>An environment is like a workspace for your project — it keeps the right Python version and packages together without interfering with other projects.</w:t>
      </w:r>
    </w:p>
    <w:p>
      <w:pPr>
        <w:pStyle w:val="ListBullet"/>
      </w:pPr>
      <w:r>
        <w:rPr>
          <w:sz w:val="22"/>
        </w:rPr>
        <w:t>We recommend creating a clean environment to avoid version conflicts.</w:t>
      </w:r>
    </w:p>
    <w:p>
      <w:pPr>
        <w:pStyle w:val="ListBullet"/>
      </w:pPr>
      <w:r>
        <w:rPr>
          <w:sz w:val="22"/>
        </w:rPr>
        <w:t>For Anaconda/Miniconda users: Use 'conda create' and 'conda activate' to set up a Python 3.11 environment, then install needed packages.</w:t>
      </w:r>
    </w:p>
    <w:p>
      <w:pPr>
        <w:pStyle w:val="ListBullet"/>
      </w:pPr>
      <w:r>
        <w:rPr>
          <w:sz w:val="22"/>
        </w:rPr>
        <w:t>For plain Python users: Use 'python -m venv' to create a virtual environment, activate it, then install packages with pip.</w:t>
      </w:r>
    </w:p>
    <w:p>
      <w:pPr>
        <w:pStyle w:val="ListBullet"/>
      </w:pPr>
      <w:r>
        <w:rPr>
          <w:sz w:val="22"/>
        </w:rPr>
        <w:t>The packages you need for this project are: matplotlib, numpy, pandas, scikit-learn.</w:t>
      </w:r>
    </w:p>
    <w:p>
      <w:pPr>
        <w:pStyle w:val="Heading2"/>
      </w:pPr>
      <w:r>
        <w:t>3) Launch Jupyter</w:t>
      </w:r>
    </w:p>
    <w:p>
      <w:pPr>
        <w:pStyle w:val="ListBullet"/>
      </w:pPr>
      <w:r>
        <w:rPr>
          <w:sz w:val="22"/>
        </w:rPr>
        <w:t>Once your environment is activated, start Jupyter by running 'jupyter lab' or 'jupyter notebook' in your terminal.</w:t>
      </w:r>
    </w:p>
    <w:p>
      <w:pPr>
        <w:pStyle w:val="ListBullet"/>
      </w:pPr>
      <w:r>
        <w:rPr>
          <w:sz w:val="22"/>
        </w:rPr>
        <w:t>This will open a browser window showing your files — click on 'main.ipynb' to open the notebook.</w:t>
      </w:r>
    </w:p>
    <w:p>
      <w:pPr>
        <w:pStyle w:val="Heading2"/>
      </w:pPr>
      <w:r>
        <w:t>4) Run the notebook</w:t>
      </w:r>
    </w:p>
    <w:p>
      <w:pPr>
        <w:pStyle w:val="ListBullet"/>
      </w:pPr>
      <w:r>
        <w:rPr>
          <w:sz w:val="22"/>
        </w:rPr>
        <w:t>Inside Jupyter, you can run the entire notebook by clicking Kernel → Restart &amp; Run All, or run cells one-by-one using the Run button.</w:t>
      </w:r>
    </w:p>
    <w:p>
      <w:pPr>
        <w:pStyle w:val="ListBullet"/>
      </w:pPr>
      <w:r>
        <w:rPr>
          <w:sz w:val="22"/>
        </w:rPr>
        <w:t>Wait for each cell to finish before moving on — you'll see the asterisk (*) change to a number when done.</w:t>
      </w:r>
    </w:p>
    <w:p>
      <w:pPr>
        <w:pStyle w:val="ListBullet"/>
      </w:pPr>
      <w:r>
        <w:rPr>
          <w:sz w:val="22"/>
        </w:rPr>
        <w:t>This notebook requires the files 'bags.csv', 'bags_example.csv', and 'box.csv'. Place them in the same folder as the notebook.</w:t>
      </w:r>
    </w:p>
    <w:p>
      <w:pPr>
        <w:pStyle w:val="Heading2"/>
      </w:pPr>
      <w:r>
        <w:t>5) What gets installed</w:t>
      </w:r>
    </w:p>
    <w:p>
      <w:pPr>
        <w:pStyle w:val="ListBullet"/>
      </w:pPr>
      <w:r>
        <w:rPr>
          <w:sz w:val="22"/>
        </w:rPr>
        <w:t>The notebook uses these Python libraries: matplotlib (for plotting), numpy (for numeric operations), pandas (for tables), and scikit-learn (for machine learning).</w:t>
      </w:r>
    </w:p>
    <w:p>
      <w:pPr>
        <w:pStyle w:val="ListBullet"/>
      </w:pPr>
      <w:r>
        <w:rPr>
          <w:sz w:val="22"/>
        </w:rPr>
        <w:t>If you see an error saying a package is missing, install it in your active environment with 'pip install &lt;package-name&gt;'.</w:t>
      </w:r>
    </w:p>
    <w:p>
      <w:pPr>
        <w:pStyle w:val="Heading2"/>
      </w:pPr>
      <w:r>
        <w:t>6) Saving your results</w:t>
      </w:r>
    </w:p>
    <w:p>
      <w:pPr>
        <w:pStyle w:val="ListBullet"/>
      </w:pPr>
      <w:r>
        <w:rPr>
          <w:sz w:val="22"/>
        </w:rPr>
        <w:t>Jupyter saves changes automatically, but you can also save manually using File → Save.</w:t>
      </w:r>
    </w:p>
    <w:p>
      <w:pPr>
        <w:pStyle w:val="ListBullet"/>
      </w:pPr>
      <w:r>
        <w:rPr>
          <w:sz w:val="22"/>
        </w:rPr>
        <w:t>Some notebook steps create new files (like .csv or .png outputs) in the same folder — check your Jupyter file browser to find them.</w:t>
      </w:r>
    </w:p>
    <w:p>
      <w:pPr>
        <w:pStyle w:val="Heading2"/>
      </w:pPr>
      <w:r>
        <w:t>7) Troubleshooting</w:t>
      </w:r>
    </w:p>
    <w:p>
      <w:pPr>
        <w:pStyle w:val="ListBullet"/>
      </w:pPr>
      <w:r>
        <w:rPr>
          <w:sz w:val="22"/>
        </w:rPr>
        <w:t>If Jupyter won't open: Close it and try again, making sure your environment is activated.</w:t>
      </w:r>
    </w:p>
    <w:p>
      <w:pPr>
        <w:pStyle w:val="ListBullet"/>
      </w:pPr>
      <w:r>
        <w:rPr>
          <w:sz w:val="22"/>
        </w:rPr>
        <w:t>If a package is missing: Install it with pip, then restart the kernel.</w:t>
      </w:r>
    </w:p>
    <w:p>
      <w:pPr>
        <w:pStyle w:val="ListBullet"/>
      </w:pPr>
      <w:r>
        <w:rPr>
          <w:sz w:val="22"/>
        </w:rPr>
        <w:t>If the notebook is stuck: Use Kernel → Restart and try again.</w:t>
      </w:r>
    </w:p>
    <w:p>
      <w:pPr>
        <w:pStyle w:val="ListBullet"/>
      </w:pPr>
      <w:r>
        <w:rPr>
          <w:sz w:val="22"/>
        </w:rPr>
        <w:t>If a file is not found: Check that the file is in the correct folder or update the file path in the code.</w:t>
      </w:r>
    </w:p>
    <w:p>
      <w:pPr>
        <w:pStyle w:val="ListBullet"/>
      </w:pPr>
      <w:r>
        <w:rPr>
          <w:sz w:val="22"/>
        </w:rPr>
        <w:t>On macOS, if you get a 'Permission Denied' message, allow the app in System Settings → Privacy &amp; Security.</w:t>
      </w:r>
    </w:p>
    <w:p>
      <w:pPr>
        <w:pStyle w:val="Heading2"/>
      </w:pPr>
      <w:r>
        <w:t>8) Need help?</w:t>
      </w:r>
    </w:p>
    <w:p>
      <w:pPr>
        <w:pStyle w:val="ListBullet"/>
      </w:pPr>
      <w:r>
        <w:rPr>
          <w:sz w:val="22"/>
        </w:rPr>
        <w:t>If you get stuck, take a screenshot of the error and note which step you were on — this makes it much easier for someone to help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